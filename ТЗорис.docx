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04C4" w14:textId="2AA650F1" w:rsidR="00D876ED" w:rsidRPr="00DA4418" w:rsidRDefault="00FD4C79" w:rsidP="00DA4418">
      <w:pPr>
        <w:pStyle w:val="aa"/>
        <w:jc w:val="center"/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>Техническое задание</w:t>
      </w:r>
    </w:p>
    <w:p w14:paraId="76F5D74C" w14:textId="77777777" w:rsidR="00D876ED" w:rsidRPr="00DA4418" w:rsidRDefault="00FD4C79">
      <w:pPr>
        <w:pStyle w:val="1"/>
        <w:rPr>
          <w:lang w:val="ru-RU"/>
        </w:rPr>
      </w:pPr>
      <w:r w:rsidRPr="00DA4418">
        <w:rPr>
          <w:lang w:val="ru-RU"/>
        </w:rPr>
        <w:t>1. Общее описание проекта</w:t>
      </w:r>
    </w:p>
    <w:p w14:paraId="505187CD" w14:textId="77777777" w:rsidR="00D876ED" w:rsidRPr="00DA4418" w:rsidRDefault="00FD4C79">
      <w:pPr>
        <w:pStyle w:val="21"/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>1.1. Назначение</w:t>
      </w:r>
    </w:p>
    <w:p w14:paraId="62D3B3CA" w14:textId="4C9E8BBD" w:rsidR="00D876ED" w:rsidRPr="00DA4418" w:rsidRDefault="00FD4C79">
      <w:pPr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>Создание многофункционального веб-приложения спортивного онлайн-журнала с ключевыми возможностями:</w:t>
      </w:r>
      <w:r w:rsidRPr="00DA4418">
        <w:rPr>
          <w:sz w:val="28"/>
          <w:szCs w:val="28"/>
          <w:lang w:val="ru-RU"/>
        </w:rPr>
        <w:br/>
        <w:t xml:space="preserve">- Публикация новостей по </w:t>
      </w:r>
      <w:r w:rsidRPr="00DA4418">
        <w:rPr>
          <w:sz w:val="28"/>
          <w:szCs w:val="28"/>
          <w:lang w:val="ru-RU"/>
        </w:rPr>
        <w:t>различным видам спорта</w:t>
      </w:r>
      <w:r w:rsidRPr="00DA4418">
        <w:rPr>
          <w:sz w:val="28"/>
          <w:szCs w:val="28"/>
          <w:lang w:val="ru-RU"/>
        </w:rPr>
        <w:br/>
        <w:t>- Структурирование контента по категориям (футбол, баскетбол, теннис и др.)</w:t>
      </w:r>
      <w:r w:rsidRPr="00DA4418">
        <w:rPr>
          <w:sz w:val="28"/>
          <w:szCs w:val="28"/>
          <w:lang w:val="ru-RU"/>
        </w:rPr>
        <w:br/>
        <w:t>- Отображение последних, популярных и избранных новостей</w:t>
      </w:r>
      <w:r w:rsidRPr="00DA4418">
        <w:rPr>
          <w:sz w:val="28"/>
          <w:szCs w:val="28"/>
          <w:lang w:val="ru-RU"/>
        </w:rPr>
        <w:br/>
        <w:t xml:space="preserve">- Встраивание мультимедийного контента </w:t>
      </w:r>
    </w:p>
    <w:p w14:paraId="6EA530EF" w14:textId="77777777" w:rsidR="00D876ED" w:rsidRPr="00DA4418" w:rsidRDefault="00FD4C79">
      <w:pPr>
        <w:pStyle w:val="21"/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>1.2. Технический стек</w:t>
      </w:r>
    </w:p>
    <w:p w14:paraId="525337E2" w14:textId="77777777" w:rsidR="00D876ED" w:rsidRPr="00DA4418" w:rsidRDefault="00FD4C79">
      <w:pPr>
        <w:rPr>
          <w:sz w:val="28"/>
          <w:szCs w:val="28"/>
          <w:lang w:val="ru-RU"/>
        </w:rPr>
      </w:pPr>
      <w:r w:rsidRPr="00DA4418">
        <w:rPr>
          <w:sz w:val="28"/>
          <w:szCs w:val="28"/>
        </w:rPr>
        <w:t>Frontend</w:t>
      </w:r>
      <w:r w:rsidRPr="00DA4418">
        <w:rPr>
          <w:sz w:val="28"/>
          <w:szCs w:val="28"/>
          <w:lang w:val="ru-RU"/>
        </w:rPr>
        <w:t xml:space="preserve">: </w:t>
      </w:r>
      <w:r w:rsidRPr="00DA4418">
        <w:rPr>
          <w:sz w:val="28"/>
          <w:szCs w:val="28"/>
        </w:rPr>
        <w:t>React</w:t>
      </w:r>
      <w:r w:rsidRPr="00DA4418">
        <w:rPr>
          <w:sz w:val="28"/>
          <w:szCs w:val="28"/>
          <w:lang w:val="ru-RU"/>
        </w:rPr>
        <w:t>.</w:t>
      </w:r>
      <w:proofErr w:type="spellStart"/>
      <w:r w:rsidRPr="00DA4418">
        <w:rPr>
          <w:sz w:val="28"/>
          <w:szCs w:val="28"/>
        </w:rPr>
        <w:t>js</w:t>
      </w:r>
      <w:proofErr w:type="spellEnd"/>
      <w:r w:rsidRPr="00DA4418">
        <w:rPr>
          <w:sz w:val="28"/>
          <w:szCs w:val="28"/>
          <w:lang w:val="ru-RU"/>
        </w:rPr>
        <w:br/>
      </w:r>
      <w:r w:rsidRPr="00DA4418">
        <w:rPr>
          <w:sz w:val="28"/>
          <w:szCs w:val="28"/>
        </w:rPr>
        <w:t>Backend</w:t>
      </w:r>
      <w:r w:rsidRPr="00DA4418">
        <w:rPr>
          <w:sz w:val="28"/>
          <w:szCs w:val="28"/>
          <w:lang w:val="ru-RU"/>
        </w:rPr>
        <w:t>: .</w:t>
      </w:r>
      <w:r w:rsidRPr="00DA4418">
        <w:rPr>
          <w:sz w:val="28"/>
          <w:szCs w:val="28"/>
        </w:rPr>
        <w:t>NET</w:t>
      </w:r>
      <w:r w:rsidRPr="00DA4418">
        <w:rPr>
          <w:sz w:val="28"/>
          <w:szCs w:val="28"/>
          <w:lang w:val="ru-RU"/>
        </w:rPr>
        <w:t xml:space="preserve"> </w:t>
      </w:r>
      <w:proofErr w:type="spellStart"/>
      <w:r w:rsidRPr="00DA4418">
        <w:rPr>
          <w:sz w:val="28"/>
          <w:szCs w:val="28"/>
        </w:rPr>
        <w:t>WebAPI</w:t>
      </w:r>
      <w:proofErr w:type="spellEnd"/>
      <w:r w:rsidRPr="00DA4418">
        <w:rPr>
          <w:sz w:val="28"/>
          <w:szCs w:val="28"/>
          <w:lang w:val="ru-RU"/>
        </w:rPr>
        <w:t xml:space="preserve">, </w:t>
      </w:r>
      <w:r w:rsidRPr="00DA4418">
        <w:rPr>
          <w:sz w:val="28"/>
          <w:szCs w:val="28"/>
        </w:rPr>
        <w:t>Entity</w:t>
      </w:r>
      <w:r w:rsidRPr="00DA4418">
        <w:rPr>
          <w:sz w:val="28"/>
          <w:szCs w:val="28"/>
          <w:lang w:val="ru-RU"/>
        </w:rPr>
        <w:t xml:space="preserve"> </w:t>
      </w:r>
      <w:r w:rsidRPr="00DA4418">
        <w:rPr>
          <w:sz w:val="28"/>
          <w:szCs w:val="28"/>
        </w:rPr>
        <w:t>Framework</w:t>
      </w:r>
      <w:r w:rsidRPr="00DA4418">
        <w:rPr>
          <w:sz w:val="28"/>
          <w:szCs w:val="28"/>
          <w:lang w:val="ru-RU"/>
        </w:rPr>
        <w:t xml:space="preserve"> </w:t>
      </w:r>
      <w:r w:rsidRPr="00DA4418">
        <w:rPr>
          <w:sz w:val="28"/>
          <w:szCs w:val="28"/>
        </w:rPr>
        <w:t>Core</w:t>
      </w:r>
      <w:r w:rsidRPr="00DA4418">
        <w:rPr>
          <w:sz w:val="28"/>
          <w:szCs w:val="28"/>
          <w:lang w:val="ru-RU"/>
        </w:rPr>
        <w:br/>
        <w:t xml:space="preserve">База данных: </w:t>
      </w:r>
      <w:r w:rsidRPr="00DA4418">
        <w:rPr>
          <w:sz w:val="28"/>
          <w:szCs w:val="28"/>
        </w:rPr>
        <w:t>PostgreSQL</w:t>
      </w:r>
      <w:r w:rsidRPr="00DA4418">
        <w:rPr>
          <w:sz w:val="28"/>
          <w:szCs w:val="28"/>
          <w:lang w:val="ru-RU"/>
        </w:rPr>
        <w:br/>
        <w:t xml:space="preserve">Хостинг: </w:t>
      </w:r>
      <w:r w:rsidRPr="00DA4418">
        <w:rPr>
          <w:sz w:val="28"/>
          <w:szCs w:val="28"/>
        </w:rPr>
        <w:t>VPS</w:t>
      </w:r>
      <w:r w:rsidRPr="00DA4418">
        <w:rPr>
          <w:sz w:val="28"/>
          <w:szCs w:val="28"/>
          <w:lang w:val="ru-RU"/>
        </w:rPr>
        <w:t xml:space="preserve"> (</w:t>
      </w:r>
      <w:r w:rsidRPr="00DA4418">
        <w:rPr>
          <w:sz w:val="28"/>
          <w:szCs w:val="28"/>
        </w:rPr>
        <w:t>Ubuntu</w:t>
      </w:r>
      <w:r w:rsidRPr="00DA4418">
        <w:rPr>
          <w:sz w:val="28"/>
          <w:szCs w:val="28"/>
          <w:lang w:val="ru-RU"/>
        </w:rPr>
        <w:t xml:space="preserve"> 22.04 + </w:t>
      </w:r>
      <w:r w:rsidRPr="00DA4418">
        <w:rPr>
          <w:sz w:val="28"/>
          <w:szCs w:val="28"/>
        </w:rPr>
        <w:t>Nginx</w:t>
      </w:r>
      <w:r w:rsidRPr="00DA4418">
        <w:rPr>
          <w:sz w:val="28"/>
          <w:szCs w:val="28"/>
          <w:lang w:val="ru-RU"/>
        </w:rPr>
        <w:t>)</w:t>
      </w:r>
      <w:r w:rsidRPr="00DA4418">
        <w:rPr>
          <w:sz w:val="28"/>
          <w:szCs w:val="28"/>
          <w:lang w:val="ru-RU"/>
        </w:rPr>
        <w:br/>
        <w:t xml:space="preserve">Деплой: </w:t>
      </w:r>
      <w:r w:rsidRPr="00DA4418">
        <w:rPr>
          <w:sz w:val="28"/>
          <w:szCs w:val="28"/>
        </w:rPr>
        <w:t>GitHub</w:t>
      </w:r>
      <w:r w:rsidRPr="00DA4418">
        <w:rPr>
          <w:sz w:val="28"/>
          <w:szCs w:val="28"/>
          <w:lang w:val="ru-RU"/>
        </w:rPr>
        <w:t xml:space="preserve"> </w:t>
      </w:r>
      <w:r w:rsidRPr="00DA4418">
        <w:rPr>
          <w:sz w:val="28"/>
          <w:szCs w:val="28"/>
        </w:rPr>
        <w:t>Actions</w:t>
      </w:r>
      <w:r w:rsidRPr="00DA4418">
        <w:rPr>
          <w:sz w:val="28"/>
          <w:szCs w:val="28"/>
          <w:lang w:val="ru-RU"/>
        </w:rPr>
        <w:t xml:space="preserve"> → </w:t>
      </w:r>
      <w:r w:rsidRPr="00DA4418">
        <w:rPr>
          <w:sz w:val="28"/>
          <w:szCs w:val="28"/>
        </w:rPr>
        <w:t>Docker</w:t>
      </w:r>
      <w:r w:rsidRPr="00DA4418">
        <w:rPr>
          <w:sz w:val="28"/>
          <w:szCs w:val="28"/>
          <w:lang w:val="ru-RU"/>
        </w:rPr>
        <w:t xml:space="preserve"> → </w:t>
      </w:r>
      <w:r w:rsidRPr="00DA4418">
        <w:rPr>
          <w:sz w:val="28"/>
          <w:szCs w:val="28"/>
        </w:rPr>
        <w:t>VPS</w:t>
      </w:r>
    </w:p>
    <w:p w14:paraId="5D93CB11" w14:textId="77777777" w:rsidR="00D876ED" w:rsidRPr="00DA4418" w:rsidRDefault="00FD4C79">
      <w:pPr>
        <w:pStyle w:val="1"/>
        <w:rPr>
          <w:lang w:val="ru-RU"/>
        </w:rPr>
      </w:pPr>
      <w:r w:rsidRPr="00DA4418">
        <w:rPr>
          <w:lang w:val="ru-RU"/>
        </w:rPr>
        <w:t>2. Структура сайта</w:t>
      </w:r>
    </w:p>
    <w:p w14:paraId="09E22F95" w14:textId="77777777" w:rsidR="00D876ED" w:rsidRPr="00DA4418" w:rsidRDefault="00FD4C79">
      <w:pPr>
        <w:pStyle w:val="21"/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 xml:space="preserve">2.1. </w:t>
      </w:r>
      <w:r w:rsidRPr="00DA4418">
        <w:rPr>
          <w:sz w:val="28"/>
          <w:szCs w:val="28"/>
        </w:rPr>
        <w:t>Layout</w:t>
      </w:r>
      <w:r w:rsidRPr="00DA4418">
        <w:rPr>
          <w:sz w:val="28"/>
          <w:szCs w:val="28"/>
          <w:lang w:val="ru-RU"/>
        </w:rPr>
        <w:t xml:space="preserve"> (Общий макет)</w:t>
      </w:r>
    </w:p>
    <w:p w14:paraId="607597C8" w14:textId="77777777" w:rsidR="00DA4418" w:rsidRDefault="00FD4C79">
      <w:pPr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>Шапка сайта (</w:t>
      </w:r>
      <w:r w:rsidRPr="00DA4418">
        <w:rPr>
          <w:sz w:val="28"/>
          <w:szCs w:val="28"/>
        </w:rPr>
        <w:t>Header</w:t>
      </w:r>
      <w:r w:rsidRPr="00DA4418">
        <w:rPr>
          <w:sz w:val="28"/>
          <w:szCs w:val="28"/>
          <w:lang w:val="ru-RU"/>
        </w:rPr>
        <w:t>):</w:t>
      </w:r>
      <w:r w:rsidRPr="00DA4418">
        <w:rPr>
          <w:sz w:val="28"/>
          <w:szCs w:val="28"/>
          <w:lang w:val="ru-RU"/>
        </w:rPr>
        <w:br/>
        <w:t>- Лог</w:t>
      </w:r>
      <w:r w:rsidRPr="00DA4418">
        <w:rPr>
          <w:sz w:val="28"/>
          <w:szCs w:val="28"/>
          <w:lang w:val="ru-RU"/>
        </w:rPr>
        <w:t>отип (ссылка на главную страницу)</w:t>
      </w:r>
      <w:r w:rsidRPr="00DA4418">
        <w:rPr>
          <w:sz w:val="28"/>
          <w:szCs w:val="28"/>
          <w:lang w:val="ru-RU"/>
        </w:rPr>
        <w:br/>
        <w:t xml:space="preserve">- Главное горизонтальное меню: </w:t>
      </w:r>
      <w:r w:rsidRPr="00DA4418">
        <w:rPr>
          <w:sz w:val="28"/>
          <w:szCs w:val="28"/>
        </w:rPr>
        <w:t>Home</w:t>
      </w:r>
      <w:r w:rsidRPr="00DA4418">
        <w:rPr>
          <w:sz w:val="28"/>
          <w:szCs w:val="28"/>
          <w:lang w:val="ru-RU"/>
        </w:rPr>
        <w:t xml:space="preserve">, </w:t>
      </w:r>
      <w:r w:rsidRPr="00DA4418">
        <w:rPr>
          <w:sz w:val="28"/>
          <w:szCs w:val="28"/>
        </w:rPr>
        <w:t>Football</w:t>
      </w:r>
      <w:r w:rsidRPr="00DA4418">
        <w:rPr>
          <w:sz w:val="28"/>
          <w:szCs w:val="28"/>
          <w:lang w:val="ru-RU"/>
        </w:rPr>
        <w:t xml:space="preserve">, </w:t>
      </w:r>
      <w:r w:rsidRPr="00DA4418">
        <w:rPr>
          <w:sz w:val="28"/>
          <w:szCs w:val="28"/>
        </w:rPr>
        <w:t>NBA</w:t>
      </w:r>
      <w:r w:rsidRPr="00DA4418">
        <w:rPr>
          <w:sz w:val="28"/>
          <w:szCs w:val="28"/>
          <w:lang w:val="ru-RU"/>
        </w:rPr>
        <w:t xml:space="preserve">, </w:t>
      </w:r>
      <w:r w:rsidRPr="00DA4418">
        <w:rPr>
          <w:sz w:val="28"/>
          <w:szCs w:val="28"/>
        </w:rPr>
        <w:t>Tennis</w:t>
      </w:r>
      <w:r w:rsidRPr="00DA4418">
        <w:rPr>
          <w:sz w:val="28"/>
          <w:szCs w:val="28"/>
          <w:lang w:val="ru-RU"/>
        </w:rPr>
        <w:t xml:space="preserve">, </w:t>
      </w:r>
      <w:r w:rsidRPr="00DA4418">
        <w:rPr>
          <w:sz w:val="28"/>
          <w:szCs w:val="28"/>
        </w:rPr>
        <w:t>Golf</w:t>
      </w:r>
      <w:r w:rsidRPr="00DA4418">
        <w:rPr>
          <w:sz w:val="28"/>
          <w:szCs w:val="28"/>
          <w:lang w:val="ru-RU"/>
        </w:rPr>
        <w:t xml:space="preserve">, </w:t>
      </w:r>
      <w:r w:rsidRPr="00DA4418">
        <w:rPr>
          <w:sz w:val="28"/>
          <w:szCs w:val="28"/>
        </w:rPr>
        <w:t>More</w:t>
      </w:r>
      <w:r w:rsidRPr="00DA4418">
        <w:rPr>
          <w:sz w:val="28"/>
          <w:szCs w:val="28"/>
          <w:lang w:val="ru-RU"/>
        </w:rPr>
        <w:t>…</w:t>
      </w:r>
      <w:r w:rsidRPr="00DA4418">
        <w:rPr>
          <w:sz w:val="28"/>
          <w:szCs w:val="28"/>
          <w:lang w:val="ru-RU"/>
        </w:rPr>
        <w:br/>
        <w:t xml:space="preserve">- Поисковая строка </w:t>
      </w:r>
      <w:r w:rsidRPr="00DA4418">
        <w:rPr>
          <w:sz w:val="28"/>
          <w:szCs w:val="28"/>
          <w:lang w:val="ru-RU"/>
        </w:rPr>
        <w:br/>
        <w:t>Контентная область:</w:t>
      </w:r>
      <w:r w:rsidRPr="00DA4418">
        <w:rPr>
          <w:sz w:val="28"/>
          <w:szCs w:val="28"/>
          <w:lang w:val="ru-RU"/>
        </w:rPr>
        <w:br/>
        <w:t>- Главн</w:t>
      </w:r>
      <w:r w:rsidR="00DA4418">
        <w:rPr>
          <w:sz w:val="28"/>
          <w:szCs w:val="28"/>
          <w:lang w:val="ru-RU"/>
        </w:rPr>
        <w:t xml:space="preserve">ая </w:t>
      </w:r>
      <w:r w:rsidRPr="00DA4418">
        <w:rPr>
          <w:sz w:val="28"/>
          <w:szCs w:val="28"/>
          <w:lang w:val="ru-RU"/>
        </w:rPr>
        <w:t xml:space="preserve">галерея </w:t>
      </w:r>
      <w:r w:rsidRPr="00DA4418">
        <w:rPr>
          <w:sz w:val="28"/>
          <w:szCs w:val="28"/>
          <w:lang w:val="ru-RU"/>
        </w:rPr>
        <w:br/>
        <w:t>- Тематические блоки статей</w:t>
      </w:r>
      <w:r w:rsidRPr="00DA4418">
        <w:rPr>
          <w:sz w:val="28"/>
          <w:szCs w:val="28"/>
          <w:lang w:val="ru-RU"/>
        </w:rPr>
        <w:br/>
      </w:r>
    </w:p>
    <w:p w14:paraId="1812A237" w14:textId="77777777" w:rsidR="00DA4418" w:rsidRDefault="00DA4418">
      <w:pPr>
        <w:rPr>
          <w:sz w:val="28"/>
          <w:szCs w:val="28"/>
          <w:lang w:val="ru-RU"/>
        </w:rPr>
      </w:pPr>
    </w:p>
    <w:p w14:paraId="454829E4" w14:textId="139A0DDD" w:rsidR="00D876ED" w:rsidRPr="00DA4418" w:rsidRDefault="00FD4C79">
      <w:pPr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lastRenderedPageBreak/>
        <w:br/>
        <w:t>Футер:</w:t>
      </w:r>
      <w:r w:rsidRPr="00DA4418">
        <w:rPr>
          <w:sz w:val="28"/>
          <w:szCs w:val="28"/>
          <w:lang w:val="ru-RU"/>
        </w:rPr>
        <w:br/>
        <w:t>- Повторное меню</w:t>
      </w:r>
      <w:r w:rsidRPr="00DA4418">
        <w:rPr>
          <w:sz w:val="28"/>
          <w:szCs w:val="28"/>
          <w:lang w:val="ru-RU"/>
        </w:rPr>
        <w:br/>
        <w:t>- Ссылки на соцсети</w:t>
      </w:r>
      <w:r w:rsidRPr="00DA4418">
        <w:rPr>
          <w:sz w:val="28"/>
          <w:szCs w:val="28"/>
          <w:lang w:val="ru-RU"/>
        </w:rPr>
        <w:br/>
        <w:t>- Информация об издании</w:t>
      </w:r>
    </w:p>
    <w:p w14:paraId="7C7BE398" w14:textId="77777777" w:rsidR="00D876ED" w:rsidRPr="00DA4418" w:rsidRDefault="00FD4C79">
      <w:pPr>
        <w:pStyle w:val="21"/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>2.2. Главная страница (/)</w:t>
      </w:r>
    </w:p>
    <w:p w14:paraId="37D74145" w14:textId="76F53288" w:rsidR="00D876ED" w:rsidRPr="00DA4418" w:rsidRDefault="00FD4C79">
      <w:pPr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>Назначение: агрегатор последних и самых популярных новостей</w:t>
      </w:r>
      <w:r w:rsidRPr="00DA4418">
        <w:rPr>
          <w:sz w:val="28"/>
          <w:szCs w:val="28"/>
          <w:lang w:val="ru-RU"/>
        </w:rPr>
        <w:br/>
        <w:t>Блоки:</w:t>
      </w:r>
      <w:r w:rsidRPr="00DA4418">
        <w:rPr>
          <w:sz w:val="28"/>
          <w:szCs w:val="28"/>
          <w:lang w:val="ru-RU"/>
        </w:rPr>
        <w:br/>
        <w:t>- Слайдер с избранными статьями</w:t>
      </w:r>
      <w:r w:rsidRPr="00DA4418">
        <w:rPr>
          <w:sz w:val="28"/>
          <w:szCs w:val="28"/>
          <w:lang w:val="ru-RU"/>
        </w:rPr>
        <w:br/>
        <w:t>- Последние новости (в карточках 3-4 колонки)</w:t>
      </w:r>
      <w:r w:rsidRPr="00DA4418">
        <w:rPr>
          <w:sz w:val="28"/>
          <w:szCs w:val="28"/>
          <w:lang w:val="ru-RU"/>
        </w:rPr>
        <w:br/>
        <w:t xml:space="preserve">- Новости по категориям (футбол, теннис </w:t>
      </w:r>
      <w:r w:rsidRPr="00DA4418">
        <w:rPr>
          <w:sz w:val="28"/>
          <w:szCs w:val="28"/>
          <w:lang w:val="ru-RU"/>
        </w:rPr>
        <w:t>и т.д.)</w:t>
      </w:r>
      <w:r w:rsidRPr="00DA4418">
        <w:rPr>
          <w:sz w:val="28"/>
          <w:szCs w:val="28"/>
          <w:lang w:val="ru-RU"/>
        </w:rPr>
        <w:br/>
        <w:t>- Популярные теги / горячие темы</w:t>
      </w:r>
    </w:p>
    <w:p w14:paraId="57EFC211" w14:textId="77777777" w:rsidR="00D876ED" w:rsidRPr="00DA4418" w:rsidRDefault="00FD4C79">
      <w:pPr>
        <w:pStyle w:val="21"/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>2.3. Категория новостей (/</w:t>
      </w:r>
      <w:r w:rsidRPr="00DA4418">
        <w:rPr>
          <w:sz w:val="28"/>
          <w:szCs w:val="28"/>
        </w:rPr>
        <w:t>category</w:t>
      </w:r>
      <w:proofErr w:type="gramStart"/>
      <w:r w:rsidRPr="00DA4418">
        <w:rPr>
          <w:sz w:val="28"/>
          <w:szCs w:val="28"/>
          <w:lang w:val="ru-RU"/>
        </w:rPr>
        <w:t>/:</w:t>
      </w:r>
      <w:r w:rsidRPr="00DA4418">
        <w:rPr>
          <w:sz w:val="28"/>
          <w:szCs w:val="28"/>
        </w:rPr>
        <w:t>slug</w:t>
      </w:r>
      <w:proofErr w:type="gramEnd"/>
      <w:r w:rsidRPr="00DA4418">
        <w:rPr>
          <w:sz w:val="28"/>
          <w:szCs w:val="28"/>
          <w:lang w:val="ru-RU"/>
        </w:rPr>
        <w:t>)</w:t>
      </w:r>
    </w:p>
    <w:p w14:paraId="23F4E363" w14:textId="77777777" w:rsidR="00D876ED" w:rsidRPr="00DA4418" w:rsidRDefault="00FD4C79">
      <w:pPr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>Назначение: отображение всех статей по выбранной категории</w:t>
      </w:r>
      <w:r w:rsidRPr="00DA4418">
        <w:rPr>
          <w:sz w:val="28"/>
          <w:szCs w:val="28"/>
          <w:lang w:val="ru-RU"/>
        </w:rPr>
        <w:br/>
        <w:t>Функционал:</w:t>
      </w:r>
      <w:r w:rsidRPr="00DA4418">
        <w:rPr>
          <w:sz w:val="28"/>
          <w:szCs w:val="28"/>
          <w:lang w:val="ru-RU"/>
        </w:rPr>
        <w:br/>
        <w:t>- Заголовок категории</w:t>
      </w:r>
      <w:r w:rsidRPr="00DA4418">
        <w:rPr>
          <w:sz w:val="28"/>
          <w:szCs w:val="28"/>
          <w:lang w:val="ru-RU"/>
        </w:rPr>
        <w:br/>
        <w:t>- Сет</w:t>
      </w:r>
      <w:r w:rsidRPr="00DA4418">
        <w:rPr>
          <w:sz w:val="28"/>
          <w:szCs w:val="28"/>
          <w:lang w:val="ru-RU"/>
        </w:rPr>
        <w:t>ка/список статей</w:t>
      </w:r>
      <w:r w:rsidRPr="00DA4418">
        <w:rPr>
          <w:sz w:val="28"/>
          <w:szCs w:val="28"/>
          <w:lang w:val="ru-RU"/>
        </w:rPr>
        <w:br/>
        <w:t>- Фильтры: по дате, популярности</w:t>
      </w:r>
      <w:r w:rsidRPr="00DA4418">
        <w:rPr>
          <w:sz w:val="28"/>
          <w:szCs w:val="28"/>
          <w:lang w:val="ru-RU"/>
        </w:rPr>
        <w:br/>
        <w:t>- Пагинация или "Показать еще"</w:t>
      </w:r>
    </w:p>
    <w:p w14:paraId="04C4254F" w14:textId="77777777" w:rsidR="00D876ED" w:rsidRPr="00DA4418" w:rsidRDefault="00FD4C79">
      <w:pPr>
        <w:pStyle w:val="21"/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>2.4. Страница статьи (/</w:t>
      </w:r>
      <w:r w:rsidRPr="00DA4418">
        <w:rPr>
          <w:sz w:val="28"/>
          <w:szCs w:val="28"/>
        </w:rPr>
        <w:t>article</w:t>
      </w:r>
      <w:r w:rsidRPr="00DA4418">
        <w:rPr>
          <w:sz w:val="28"/>
          <w:szCs w:val="28"/>
          <w:lang w:val="ru-RU"/>
        </w:rPr>
        <w:t>/:</w:t>
      </w:r>
      <w:r w:rsidRPr="00DA4418">
        <w:rPr>
          <w:sz w:val="28"/>
          <w:szCs w:val="28"/>
        </w:rPr>
        <w:t>id</w:t>
      </w:r>
      <w:r w:rsidRPr="00DA4418">
        <w:rPr>
          <w:sz w:val="28"/>
          <w:szCs w:val="28"/>
          <w:lang w:val="ru-RU"/>
        </w:rPr>
        <w:t>)</w:t>
      </w:r>
    </w:p>
    <w:p w14:paraId="19BBB55C" w14:textId="77777777" w:rsidR="00671A1D" w:rsidRDefault="00FD4C79">
      <w:pPr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>2.4.1. Верхний блок:</w:t>
      </w:r>
      <w:r w:rsidRPr="00DA4418">
        <w:rPr>
          <w:sz w:val="28"/>
          <w:szCs w:val="28"/>
          <w:lang w:val="ru-RU"/>
        </w:rPr>
        <w:br/>
        <w:t>- Название статьи (</w:t>
      </w:r>
      <w:r w:rsidRPr="00DA4418">
        <w:rPr>
          <w:sz w:val="28"/>
          <w:szCs w:val="28"/>
        </w:rPr>
        <w:t>H</w:t>
      </w:r>
      <w:r w:rsidRPr="00DA4418">
        <w:rPr>
          <w:sz w:val="28"/>
          <w:szCs w:val="28"/>
          <w:lang w:val="ru-RU"/>
        </w:rPr>
        <w:t>1)</w:t>
      </w:r>
      <w:r w:rsidRPr="00DA4418">
        <w:rPr>
          <w:sz w:val="28"/>
          <w:szCs w:val="28"/>
          <w:lang w:val="ru-RU"/>
        </w:rPr>
        <w:br/>
        <w:t>- Автор, дата публикации, категория</w:t>
      </w:r>
      <w:r w:rsidRPr="00DA4418">
        <w:rPr>
          <w:sz w:val="28"/>
          <w:szCs w:val="28"/>
          <w:lang w:val="ru-RU"/>
        </w:rPr>
        <w:br/>
        <w:t>- Картинка-заголовок</w:t>
      </w:r>
      <w:r w:rsidRPr="00DA4418">
        <w:rPr>
          <w:sz w:val="28"/>
          <w:szCs w:val="28"/>
          <w:lang w:val="ru-RU"/>
        </w:rPr>
        <w:br/>
      </w:r>
      <w:r w:rsidRPr="00DA4418">
        <w:rPr>
          <w:sz w:val="28"/>
          <w:szCs w:val="28"/>
          <w:lang w:val="ru-RU"/>
        </w:rPr>
        <w:br/>
        <w:t>2.4.2. Основной контент:</w:t>
      </w:r>
      <w:r w:rsidRPr="00DA4418">
        <w:rPr>
          <w:sz w:val="28"/>
          <w:szCs w:val="28"/>
          <w:lang w:val="ru-RU"/>
        </w:rPr>
        <w:br/>
        <w:t>- Текст стат</w:t>
      </w:r>
      <w:r w:rsidRPr="00DA4418">
        <w:rPr>
          <w:sz w:val="28"/>
          <w:szCs w:val="28"/>
          <w:lang w:val="ru-RU"/>
        </w:rPr>
        <w:t>ьи</w:t>
      </w:r>
      <w:r w:rsidRPr="00DA4418">
        <w:rPr>
          <w:sz w:val="28"/>
          <w:szCs w:val="28"/>
          <w:lang w:val="ru-RU"/>
        </w:rPr>
        <w:br/>
        <w:t>- Кнопки "Поделиться"</w:t>
      </w:r>
      <w:r w:rsidR="00DA4418">
        <w:rPr>
          <w:sz w:val="28"/>
          <w:szCs w:val="28"/>
          <w:lang w:val="ru-RU"/>
        </w:rPr>
        <w:t>(не будет работать)</w:t>
      </w:r>
      <w:r w:rsidRPr="00DA4418">
        <w:rPr>
          <w:sz w:val="28"/>
          <w:szCs w:val="28"/>
          <w:lang w:val="ru-RU"/>
        </w:rPr>
        <w:br/>
        <w:t>- Теги статьи</w:t>
      </w:r>
      <w:r w:rsidRPr="00DA4418">
        <w:rPr>
          <w:sz w:val="28"/>
          <w:szCs w:val="28"/>
          <w:lang w:val="ru-RU"/>
        </w:rPr>
        <w:br/>
        <w:t xml:space="preserve">- Комментарии </w:t>
      </w:r>
    </w:p>
    <w:p w14:paraId="73D80117" w14:textId="0FED329F" w:rsidR="00D876ED" w:rsidRPr="00DA4418" w:rsidRDefault="00FD4C79">
      <w:pPr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br/>
      </w:r>
      <w:r w:rsidRPr="00DA4418">
        <w:rPr>
          <w:sz w:val="28"/>
          <w:szCs w:val="28"/>
          <w:lang w:val="ru-RU"/>
        </w:rPr>
        <w:br/>
      </w:r>
      <w:r w:rsidRPr="00DA4418">
        <w:rPr>
          <w:sz w:val="28"/>
          <w:szCs w:val="28"/>
          <w:lang w:val="ru-RU"/>
        </w:rPr>
        <w:lastRenderedPageBreak/>
        <w:t>2.4.3. Боковая панель:</w:t>
      </w:r>
      <w:r w:rsidRPr="00DA4418">
        <w:rPr>
          <w:sz w:val="28"/>
          <w:szCs w:val="28"/>
          <w:lang w:val="ru-RU"/>
        </w:rPr>
        <w:br/>
        <w:t>- Популярные статьи</w:t>
      </w:r>
      <w:r w:rsidRPr="00DA4418">
        <w:rPr>
          <w:sz w:val="28"/>
          <w:szCs w:val="28"/>
          <w:lang w:val="ru-RU"/>
        </w:rPr>
        <w:br/>
        <w:t>- Последние новости</w:t>
      </w:r>
      <w:r w:rsidRPr="00DA4418">
        <w:rPr>
          <w:sz w:val="28"/>
          <w:szCs w:val="28"/>
          <w:lang w:val="ru-RU"/>
        </w:rPr>
        <w:br/>
        <w:t>- Баннеры / реклама</w:t>
      </w:r>
    </w:p>
    <w:p w14:paraId="40AED4CE" w14:textId="77777777" w:rsidR="00D876ED" w:rsidRPr="00DA4418" w:rsidRDefault="00FD4C79">
      <w:pPr>
        <w:pStyle w:val="21"/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>2.5. Страница поиска (/</w:t>
      </w:r>
      <w:r w:rsidRPr="00DA4418">
        <w:rPr>
          <w:sz w:val="28"/>
          <w:szCs w:val="28"/>
        </w:rPr>
        <w:t>search</w:t>
      </w:r>
      <w:r w:rsidRPr="00DA4418">
        <w:rPr>
          <w:sz w:val="28"/>
          <w:szCs w:val="28"/>
          <w:lang w:val="ru-RU"/>
        </w:rPr>
        <w:t>)</w:t>
      </w:r>
    </w:p>
    <w:p w14:paraId="0E26A9A6" w14:textId="118DD1CC" w:rsidR="00D876ED" w:rsidRPr="00DA4418" w:rsidRDefault="00FD4C79">
      <w:pPr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>Назначение: отображение результатов по ключевому слову</w:t>
      </w:r>
      <w:r w:rsidRPr="00DA4418">
        <w:rPr>
          <w:sz w:val="28"/>
          <w:szCs w:val="28"/>
          <w:lang w:val="ru-RU"/>
        </w:rPr>
        <w:br/>
      </w:r>
      <w:r w:rsidRPr="00DA4418">
        <w:rPr>
          <w:sz w:val="28"/>
          <w:szCs w:val="28"/>
          <w:lang w:val="ru-RU"/>
        </w:rPr>
        <w:t>Функции:</w:t>
      </w:r>
      <w:r w:rsidRPr="00DA4418">
        <w:rPr>
          <w:sz w:val="28"/>
          <w:szCs w:val="28"/>
          <w:lang w:val="ru-RU"/>
        </w:rPr>
        <w:br/>
        <w:t>- Поле поиска</w:t>
      </w:r>
      <w:r w:rsidRPr="00DA4418">
        <w:rPr>
          <w:sz w:val="28"/>
          <w:szCs w:val="28"/>
          <w:lang w:val="ru-RU"/>
        </w:rPr>
        <w:br/>
        <w:t>- Фильтрация по категории</w:t>
      </w:r>
    </w:p>
    <w:p w14:paraId="7C46EB5D" w14:textId="77777777" w:rsidR="00D876ED" w:rsidRPr="00DA4418" w:rsidRDefault="00FD4C79">
      <w:pPr>
        <w:pStyle w:val="1"/>
        <w:rPr>
          <w:lang w:val="ru-RU"/>
        </w:rPr>
      </w:pPr>
      <w:r w:rsidRPr="00DA4418">
        <w:rPr>
          <w:lang w:val="ru-RU"/>
        </w:rPr>
        <w:t>3. Функциональные требования</w:t>
      </w:r>
    </w:p>
    <w:p w14:paraId="47C0597A" w14:textId="571C0331" w:rsidR="00D876ED" w:rsidRPr="00DA4418" w:rsidRDefault="00FD4C79">
      <w:pPr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>Общие:</w:t>
      </w:r>
      <w:r w:rsidRPr="00DA4418">
        <w:rPr>
          <w:sz w:val="28"/>
          <w:szCs w:val="28"/>
          <w:lang w:val="ru-RU"/>
        </w:rPr>
        <w:br/>
        <w:t>- Полная адаптивность</w:t>
      </w:r>
      <w:r w:rsidRPr="00DA4418">
        <w:rPr>
          <w:sz w:val="28"/>
          <w:szCs w:val="28"/>
          <w:lang w:val="ru-RU"/>
        </w:rPr>
        <w:br/>
        <w:t>- Быстрая загрузка</w:t>
      </w:r>
      <w:r w:rsidR="00671A1D" w:rsidRPr="00DA4418">
        <w:rPr>
          <w:sz w:val="28"/>
          <w:szCs w:val="28"/>
          <w:lang w:val="ru-RU"/>
        </w:rPr>
        <w:t xml:space="preserve"> </w:t>
      </w:r>
      <w:r w:rsidRPr="00DA4418">
        <w:rPr>
          <w:sz w:val="28"/>
          <w:szCs w:val="28"/>
          <w:lang w:val="ru-RU"/>
        </w:rPr>
        <w:br/>
      </w:r>
      <w:r w:rsidRPr="00DA4418">
        <w:rPr>
          <w:sz w:val="28"/>
          <w:szCs w:val="28"/>
          <w:lang w:val="ru-RU"/>
        </w:rPr>
        <w:br/>
        <w:t>3.1. Панель администратора (</w:t>
      </w:r>
      <w:r w:rsidRPr="00DA4418">
        <w:rPr>
          <w:sz w:val="28"/>
          <w:szCs w:val="28"/>
        </w:rPr>
        <w:t>CMS</w:t>
      </w:r>
      <w:r w:rsidRPr="00DA4418">
        <w:rPr>
          <w:sz w:val="28"/>
          <w:szCs w:val="28"/>
          <w:lang w:val="ru-RU"/>
        </w:rPr>
        <w:t>):</w:t>
      </w:r>
      <w:r w:rsidRPr="00DA4418">
        <w:rPr>
          <w:sz w:val="28"/>
          <w:szCs w:val="28"/>
          <w:lang w:val="ru-RU"/>
        </w:rPr>
        <w:br/>
        <w:t>- Упра</w:t>
      </w:r>
      <w:r w:rsidRPr="00DA4418">
        <w:rPr>
          <w:sz w:val="28"/>
          <w:szCs w:val="28"/>
          <w:lang w:val="ru-RU"/>
        </w:rPr>
        <w:t>вление статьями</w:t>
      </w:r>
      <w:r w:rsidRPr="00DA4418">
        <w:rPr>
          <w:sz w:val="28"/>
          <w:szCs w:val="28"/>
          <w:lang w:val="ru-RU"/>
        </w:rPr>
        <w:br/>
        <w:t>- Управление категориями</w:t>
      </w:r>
      <w:r w:rsidRPr="00DA4418">
        <w:rPr>
          <w:sz w:val="28"/>
          <w:szCs w:val="28"/>
          <w:lang w:val="ru-RU"/>
        </w:rPr>
        <w:br/>
        <w:t>- Управление тегами</w:t>
      </w:r>
      <w:r w:rsidRPr="00DA4418">
        <w:rPr>
          <w:sz w:val="28"/>
          <w:szCs w:val="28"/>
          <w:lang w:val="ru-RU"/>
        </w:rPr>
        <w:br/>
        <w:t>- Загрузка изображений</w:t>
      </w:r>
      <w:r w:rsidRPr="00DA4418">
        <w:rPr>
          <w:sz w:val="28"/>
          <w:szCs w:val="28"/>
          <w:lang w:val="ru-RU"/>
        </w:rPr>
        <w:br/>
        <w:t>- Просмотр статистики</w:t>
      </w:r>
      <w:r w:rsidRPr="00DA4418">
        <w:rPr>
          <w:sz w:val="28"/>
          <w:szCs w:val="28"/>
          <w:lang w:val="ru-RU"/>
        </w:rPr>
        <w:br/>
      </w:r>
    </w:p>
    <w:p w14:paraId="39357F8D" w14:textId="77777777" w:rsidR="00D876ED" w:rsidRPr="00DA4418" w:rsidRDefault="00FD4C79">
      <w:pPr>
        <w:pStyle w:val="1"/>
        <w:rPr>
          <w:lang w:val="ru-RU"/>
        </w:rPr>
      </w:pPr>
      <w:r w:rsidRPr="00DA4418">
        <w:rPr>
          <w:lang w:val="ru-RU"/>
        </w:rPr>
        <w:t>4. Дизайн-требован</w:t>
      </w:r>
      <w:r w:rsidRPr="00DA4418">
        <w:rPr>
          <w:lang w:val="ru-RU"/>
        </w:rPr>
        <w:t>ия</w:t>
      </w:r>
    </w:p>
    <w:p w14:paraId="546B2315" w14:textId="68B3609D" w:rsidR="00D876ED" w:rsidRPr="00DA4418" w:rsidRDefault="00FD4C79">
      <w:pPr>
        <w:rPr>
          <w:sz w:val="28"/>
          <w:szCs w:val="28"/>
          <w:lang w:val="ru-RU"/>
        </w:rPr>
      </w:pPr>
      <w:r w:rsidRPr="00DA4418">
        <w:rPr>
          <w:sz w:val="28"/>
          <w:szCs w:val="28"/>
          <w:lang w:val="ru-RU"/>
        </w:rPr>
        <w:t xml:space="preserve">- Вся графика и макеты предоставляются в </w:t>
      </w:r>
      <w:r w:rsidRPr="00DA4418">
        <w:rPr>
          <w:sz w:val="28"/>
          <w:szCs w:val="28"/>
        </w:rPr>
        <w:t>Figma</w:t>
      </w:r>
      <w:r w:rsidRPr="00DA4418">
        <w:rPr>
          <w:sz w:val="28"/>
          <w:szCs w:val="28"/>
          <w:lang w:val="ru-RU"/>
        </w:rPr>
        <w:br/>
      </w:r>
      <w:r w:rsidRPr="00DA4418">
        <w:rPr>
          <w:sz w:val="28"/>
          <w:szCs w:val="28"/>
          <w:lang w:val="ru-RU"/>
        </w:rPr>
        <w:br/>
      </w:r>
      <w:r w:rsidRPr="00DA4418">
        <w:rPr>
          <w:sz w:val="28"/>
          <w:szCs w:val="28"/>
          <w:lang w:val="ru-RU"/>
        </w:rPr>
        <w:br/>
        <w:t>Адаптивность:</w:t>
      </w:r>
      <w:r w:rsidRPr="00DA4418">
        <w:rPr>
          <w:sz w:val="28"/>
          <w:szCs w:val="28"/>
          <w:lang w:val="ru-RU"/>
        </w:rPr>
        <w:br/>
        <w:t xml:space="preserve">- </w:t>
      </w:r>
      <w:r w:rsidRPr="00DA4418">
        <w:rPr>
          <w:sz w:val="28"/>
          <w:szCs w:val="28"/>
        </w:rPr>
        <w:t>Mobile</w:t>
      </w:r>
      <w:r w:rsidRPr="00DA4418">
        <w:rPr>
          <w:sz w:val="28"/>
          <w:szCs w:val="28"/>
          <w:lang w:val="ru-RU"/>
        </w:rPr>
        <w:t>: 320</w:t>
      </w:r>
      <w:r w:rsidRPr="00DA4418">
        <w:rPr>
          <w:sz w:val="28"/>
          <w:szCs w:val="28"/>
        </w:rPr>
        <w:t>px</w:t>
      </w:r>
      <w:r w:rsidRPr="00DA4418">
        <w:rPr>
          <w:sz w:val="28"/>
          <w:szCs w:val="28"/>
          <w:lang w:val="ru-RU"/>
        </w:rPr>
        <w:t>–768</w:t>
      </w:r>
      <w:r w:rsidRPr="00DA4418">
        <w:rPr>
          <w:sz w:val="28"/>
          <w:szCs w:val="28"/>
        </w:rPr>
        <w:t>px</w:t>
      </w:r>
      <w:r w:rsidRPr="00DA4418">
        <w:rPr>
          <w:sz w:val="28"/>
          <w:szCs w:val="28"/>
          <w:lang w:val="ru-RU"/>
        </w:rPr>
        <w:br/>
        <w:t xml:space="preserve">- </w:t>
      </w:r>
      <w:r w:rsidRPr="00DA4418">
        <w:rPr>
          <w:sz w:val="28"/>
          <w:szCs w:val="28"/>
        </w:rPr>
        <w:t>Tablet</w:t>
      </w:r>
      <w:r w:rsidRPr="00DA4418">
        <w:rPr>
          <w:sz w:val="28"/>
          <w:szCs w:val="28"/>
          <w:lang w:val="ru-RU"/>
        </w:rPr>
        <w:t>: 768</w:t>
      </w:r>
      <w:r w:rsidRPr="00DA4418">
        <w:rPr>
          <w:sz w:val="28"/>
          <w:szCs w:val="28"/>
        </w:rPr>
        <w:t>px</w:t>
      </w:r>
      <w:r w:rsidRPr="00DA4418">
        <w:rPr>
          <w:sz w:val="28"/>
          <w:szCs w:val="28"/>
          <w:lang w:val="ru-RU"/>
        </w:rPr>
        <w:t>–1024</w:t>
      </w:r>
      <w:r w:rsidRPr="00DA4418">
        <w:rPr>
          <w:sz w:val="28"/>
          <w:szCs w:val="28"/>
        </w:rPr>
        <w:t>px</w:t>
      </w:r>
      <w:r w:rsidRPr="00DA4418">
        <w:rPr>
          <w:sz w:val="28"/>
          <w:szCs w:val="28"/>
          <w:lang w:val="ru-RU"/>
        </w:rPr>
        <w:br/>
        <w:t xml:space="preserve">- </w:t>
      </w:r>
      <w:r w:rsidRPr="00DA4418">
        <w:rPr>
          <w:sz w:val="28"/>
          <w:szCs w:val="28"/>
        </w:rPr>
        <w:t>Desktop</w:t>
      </w:r>
      <w:r w:rsidRPr="00DA4418">
        <w:rPr>
          <w:sz w:val="28"/>
          <w:szCs w:val="28"/>
          <w:lang w:val="ru-RU"/>
        </w:rPr>
        <w:t>: 1024</w:t>
      </w:r>
      <w:r w:rsidRPr="00DA4418">
        <w:rPr>
          <w:sz w:val="28"/>
          <w:szCs w:val="28"/>
        </w:rPr>
        <w:t>px</w:t>
      </w:r>
      <w:r w:rsidRPr="00DA4418">
        <w:rPr>
          <w:sz w:val="28"/>
          <w:szCs w:val="28"/>
          <w:lang w:val="ru-RU"/>
        </w:rPr>
        <w:t>+</w:t>
      </w:r>
    </w:p>
    <w:p w14:paraId="2D2DB4D2" w14:textId="77777777" w:rsidR="00D876ED" w:rsidRPr="00DA4418" w:rsidRDefault="00FD4C79">
      <w:pPr>
        <w:pStyle w:val="1"/>
        <w:rPr>
          <w:lang w:val="ru-RU"/>
        </w:rPr>
      </w:pPr>
      <w:r w:rsidRPr="00DA4418">
        <w:rPr>
          <w:lang w:val="ru-RU"/>
        </w:rPr>
        <w:lastRenderedPageBreak/>
        <w:t>5. Результат</w:t>
      </w:r>
    </w:p>
    <w:p w14:paraId="4D7EAE1C" w14:textId="77777777" w:rsidR="00D876ED" w:rsidRPr="00DA4418" w:rsidRDefault="00FD4C79">
      <w:pPr>
        <w:rPr>
          <w:sz w:val="28"/>
          <w:szCs w:val="28"/>
        </w:rPr>
      </w:pPr>
      <w:r w:rsidRPr="00DA4418">
        <w:rPr>
          <w:sz w:val="28"/>
          <w:szCs w:val="28"/>
          <w:lang w:val="ru-RU"/>
        </w:rPr>
        <w:t xml:space="preserve">5.1. Репозиторий </w:t>
      </w:r>
      <w:r w:rsidRPr="00DA4418">
        <w:rPr>
          <w:sz w:val="28"/>
          <w:szCs w:val="28"/>
        </w:rPr>
        <w:t>GitHub</w:t>
      </w:r>
      <w:r w:rsidRPr="00DA4418">
        <w:rPr>
          <w:sz w:val="28"/>
          <w:szCs w:val="28"/>
          <w:lang w:val="ru-RU"/>
        </w:rPr>
        <w:t>:</w:t>
      </w:r>
      <w:r w:rsidRPr="00DA4418">
        <w:rPr>
          <w:sz w:val="28"/>
          <w:szCs w:val="28"/>
          <w:lang w:val="ru-RU"/>
        </w:rPr>
        <w:br/>
        <w:t>- Отдельные папк</w:t>
      </w:r>
      <w:r w:rsidRPr="00DA4418">
        <w:rPr>
          <w:sz w:val="28"/>
          <w:szCs w:val="28"/>
          <w:lang w:val="ru-RU"/>
        </w:rPr>
        <w:t>и для фронта и бэка</w:t>
      </w:r>
      <w:r w:rsidRPr="00DA4418">
        <w:rPr>
          <w:sz w:val="28"/>
          <w:szCs w:val="28"/>
          <w:lang w:val="ru-RU"/>
        </w:rPr>
        <w:br/>
        <w:t xml:space="preserve">- </w:t>
      </w:r>
      <w:r w:rsidRPr="00DA4418">
        <w:rPr>
          <w:sz w:val="28"/>
          <w:szCs w:val="28"/>
        </w:rPr>
        <w:t>README</w:t>
      </w:r>
      <w:r w:rsidRPr="00DA4418">
        <w:rPr>
          <w:sz w:val="28"/>
          <w:szCs w:val="28"/>
          <w:lang w:val="ru-RU"/>
        </w:rPr>
        <w:t xml:space="preserve"> с инструкциями</w:t>
      </w:r>
      <w:r w:rsidRPr="00DA4418">
        <w:rPr>
          <w:sz w:val="28"/>
          <w:szCs w:val="28"/>
          <w:lang w:val="ru-RU"/>
        </w:rPr>
        <w:br/>
      </w:r>
      <w:r w:rsidRPr="00DA4418">
        <w:rPr>
          <w:sz w:val="28"/>
          <w:szCs w:val="28"/>
          <w:lang w:val="ru-RU"/>
        </w:rPr>
        <w:br/>
        <w:t xml:space="preserve">5.2. </w:t>
      </w:r>
      <w:r w:rsidRPr="00DA4418">
        <w:rPr>
          <w:sz w:val="28"/>
          <w:szCs w:val="28"/>
        </w:rPr>
        <w:t>Деплой:</w:t>
      </w:r>
      <w:r w:rsidRPr="00DA4418">
        <w:rPr>
          <w:sz w:val="28"/>
          <w:szCs w:val="28"/>
        </w:rPr>
        <w:br/>
        <w:t>- Frontend: npm run build → Nginx</w:t>
      </w:r>
      <w:r w:rsidRPr="00DA4418">
        <w:rPr>
          <w:sz w:val="28"/>
          <w:szCs w:val="28"/>
        </w:rPr>
        <w:br/>
        <w:t>- Backend: Docker-контейнер</w:t>
      </w:r>
      <w:r w:rsidRPr="00DA4418">
        <w:rPr>
          <w:sz w:val="28"/>
          <w:szCs w:val="28"/>
        </w:rPr>
        <w:br/>
        <w:t>- GitHub Actions (CI/CD)</w:t>
      </w:r>
    </w:p>
    <w:sectPr w:rsidR="00D876ED" w:rsidRPr="00DA44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71A1D"/>
    <w:rsid w:val="00AA1D8D"/>
    <w:rsid w:val="00B47730"/>
    <w:rsid w:val="00CB0664"/>
    <w:rsid w:val="00D876ED"/>
    <w:rsid w:val="00DA4418"/>
    <w:rsid w:val="00FC693F"/>
    <w:rsid w:val="00FD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F8A77C"/>
  <w14:defaultImageDpi w14:val="300"/>
  <w15:docId w15:val="{2CC2FF0F-15EB-4FCD-B06F-CD589AFA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Ilnar Valiullin</cp:lastModifiedBy>
  <cp:revision>2</cp:revision>
  <dcterms:created xsi:type="dcterms:W3CDTF">2025-05-16T18:58:00Z</dcterms:created>
  <dcterms:modified xsi:type="dcterms:W3CDTF">2025-05-16T18:58:00Z</dcterms:modified>
  <cp:category/>
</cp:coreProperties>
</file>